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DFE" w:rsidRDefault="00D006DE">
      <w:pPr>
        <w:pStyle w:val="Heading1"/>
        <w:spacing w:after="0"/>
      </w:pPr>
      <w:r>
        <w:rPr>
          <w:rFonts w:ascii="Cambria"/>
          <w:color w:val="000000"/>
        </w:rPr>
        <w:t>Installation sequence</w:t>
      </w:r>
    </w:p>
    <w:p w:rsidR="00F72DFE" w:rsidRDefault="00D006DE">
      <w:pPr>
        <w:spacing w:after="0"/>
      </w:pPr>
      <w:r>
        <w:rPr>
          <w:rFonts w:ascii="Cambria"/>
          <w:color w:val="000000"/>
        </w:rPr>
        <w:t xml:space="preserve">The installation sequence assumes that the learner is using the latest version of </w:t>
      </w:r>
      <w:proofErr w:type="spellStart"/>
      <w:r>
        <w:rPr>
          <w:rFonts w:ascii="Cambria"/>
          <w:b/>
          <w:color w:val="000000"/>
        </w:rPr>
        <w:t>Debian</w:t>
      </w:r>
      <w:proofErr w:type="spellEnd"/>
      <w:r>
        <w:rPr>
          <w:rFonts w:ascii="Cambria"/>
          <w:b/>
          <w:color w:val="000000"/>
        </w:rPr>
        <w:t xml:space="preserve"> 64 bit network install</w:t>
      </w:r>
      <w:r>
        <w:rPr>
          <w:rFonts w:ascii="Cambria"/>
          <w:color w:val="000000"/>
        </w:rPr>
        <w:t xml:space="preserve"> and has configured the </w:t>
      </w:r>
      <w:proofErr w:type="spellStart"/>
      <w:r>
        <w:rPr>
          <w:rFonts w:ascii="Cambria"/>
          <w:b/>
          <w:color w:val="000000"/>
        </w:rPr>
        <w:t>sudo</w:t>
      </w:r>
      <w:proofErr w:type="spellEnd"/>
      <w:r>
        <w:rPr>
          <w:rFonts w:ascii="Cambria"/>
          <w:b/>
          <w:color w:val="000000"/>
        </w:rPr>
        <w:t xml:space="preserve"> </w:t>
      </w:r>
      <w:r>
        <w:rPr>
          <w:rFonts w:ascii="Cambria"/>
          <w:color w:val="000000"/>
        </w:rPr>
        <w:t>application.</w:t>
      </w:r>
      <w:r w:rsidR="00A63955">
        <w:rPr>
          <w:rFonts w:ascii="Cambria"/>
          <w:color w:val="000000"/>
        </w:rPr>
        <w:t xml:space="preserve"> </w:t>
      </w:r>
      <w:r>
        <w:rPr>
          <w:rFonts w:ascii="Cambria"/>
          <w:color w:val="000000"/>
        </w:rPr>
        <w:t>Once the learner has issued these commands to install and configure all of the</w:t>
      </w:r>
      <w:r>
        <w:rPr>
          <w:rFonts w:ascii="Cambria"/>
          <w:color w:val="000000"/>
        </w:rPr>
        <w:t xml:space="preserve"> software used in the course, the learner should be ready to go.</w:t>
      </w:r>
    </w:p>
    <w:p w:rsidR="00F72DFE" w:rsidRDefault="00F72DFE">
      <w:pPr>
        <w:spacing w:after="0"/>
      </w:pPr>
    </w:p>
    <w:p w:rsidR="00F72DFE" w:rsidRDefault="00D006DE">
      <w:pPr>
        <w:spacing w:after="0"/>
      </w:pPr>
      <w:r>
        <w:rPr>
          <w:rFonts w:ascii="Cambria"/>
          <w:color w:val="000000"/>
        </w:rPr>
        <w:t xml:space="preserve">Some sections will include software that will be installed during that section. </w:t>
      </w:r>
      <w:r w:rsidR="00A63955">
        <w:rPr>
          <w:rFonts w:ascii="Cambria"/>
          <w:color w:val="000000"/>
        </w:rPr>
        <w:t>T</w:t>
      </w:r>
      <w:r>
        <w:rPr>
          <w:rFonts w:ascii="Cambria"/>
          <w:color w:val="000000"/>
        </w:rPr>
        <w:t xml:space="preserve">hose installation portions </w:t>
      </w:r>
      <w:r w:rsidR="00A63955">
        <w:rPr>
          <w:rFonts w:ascii="Cambria"/>
          <w:color w:val="000000"/>
        </w:rPr>
        <w:t xml:space="preserve">are included </w:t>
      </w:r>
      <w:r>
        <w:rPr>
          <w:rFonts w:ascii="Cambria"/>
          <w:color w:val="000000"/>
        </w:rPr>
        <w:t xml:space="preserve">in this document as well. Scroll down to </w:t>
      </w:r>
      <w:r>
        <w:rPr>
          <w:rFonts w:ascii="Cambria"/>
          <w:b/>
          <w:color w:val="000000"/>
        </w:rPr>
        <w:t>“</w:t>
      </w:r>
      <w:r>
        <w:rPr>
          <w:rFonts w:ascii="Cambria"/>
          <w:b/>
          <w:color w:val="000000"/>
        </w:rPr>
        <w:t>Installation by Video</w:t>
      </w:r>
      <w:r>
        <w:rPr>
          <w:rFonts w:ascii="Cambria"/>
          <w:b/>
          <w:color w:val="000000"/>
        </w:rPr>
        <w:t>”</w:t>
      </w:r>
      <w:r>
        <w:rPr>
          <w:rFonts w:ascii="Cambria"/>
          <w:color w:val="000000"/>
        </w:rPr>
        <w:t>.</w:t>
      </w:r>
    </w:p>
    <w:p w:rsidR="00F72DFE" w:rsidRDefault="00F72DFE">
      <w:pPr>
        <w:spacing w:after="0"/>
      </w:pPr>
    </w:p>
    <w:p w:rsidR="00F72DFE" w:rsidRDefault="00D006DE">
      <w:pPr>
        <w:pStyle w:val="Heading2"/>
        <w:spacing w:after="0"/>
      </w:pPr>
      <w:r>
        <w:rPr>
          <w:rFonts w:ascii="Cambria"/>
          <w:color w:val="000000"/>
        </w:rPr>
        <w:t>Apt-get</w:t>
      </w:r>
    </w:p>
    <w:p w:rsidR="00F72DFE" w:rsidRDefault="00D006DE">
      <w:pPr>
        <w:spacing w:after="0"/>
      </w:pPr>
      <w:proofErr w:type="spellStart"/>
      <w:r>
        <w:rPr>
          <w:rFonts w:ascii="Consolas"/>
          <w:color w:val="000000"/>
        </w:rPr>
        <w:t>sudo</w:t>
      </w:r>
      <w:proofErr w:type="spellEnd"/>
      <w:r>
        <w:rPr>
          <w:rFonts w:ascii="Consolas"/>
          <w:color w:val="000000"/>
        </w:rPr>
        <w:t xml:space="preserve"> apt-get install </w:t>
      </w:r>
      <w:proofErr w:type="spellStart"/>
      <w:r>
        <w:rPr>
          <w:rFonts w:ascii="Consolas"/>
          <w:color w:val="000000"/>
        </w:rPr>
        <w:t>python3</w:t>
      </w:r>
      <w:proofErr w:type="spellEnd"/>
    </w:p>
    <w:p w:rsidR="00F72DFE" w:rsidRDefault="00D006DE">
      <w:pPr>
        <w:spacing w:after="0"/>
      </w:pPr>
      <w:proofErr w:type="spellStart"/>
      <w:r>
        <w:rPr>
          <w:rFonts w:ascii="Consolas"/>
          <w:color w:val="000000"/>
        </w:rPr>
        <w:t>sudo</w:t>
      </w:r>
      <w:proofErr w:type="spellEnd"/>
      <w:r>
        <w:rPr>
          <w:rFonts w:ascii="Consolas"/>
          <w:color w:val="000000"/>
        </w:rPr>
        <w:t xml:space="preserve"> apt-get install </w:t>
      </w:r>
      <w:proofErr w:type="spellStart"/>
      <w:r>
        <w:rPr>
          <w:rFonts w:ascii="Consolas"/>
          <w:color w:val="000000"/>
        </w:rPr>
        <w:t>libzmq3</w:t>
      </w:r>
      <w:proofErr w:type="spellEnd"/>
      <w:r>
        <w:rPr>
          <w:rFonts w:ascii="Consolas"/>
          <w:color w:val="000000"/>
        </w:rPr>
        <w:t>-dev</w:t>
      </w:r>
    </w:p>
    <w:p w:rsidR="00F72DFE" w:rsidRDefault="00D006DE">
      <w:pPr>
        <w:spacing w:after="0"/>
      </w:pPr>
      <w:proofErr w:type="spellStart"/>
      <w:r>
        <w:rPr>
          <w:rFonts w:ascii="Consolas"/>
          <w:color w:val="000000"/>
        </w:rPr>
        <w:t>sudo</w:t>
      </w:r>
      <w:proofErr w:type="spellEnd"/>
      <w:r>
        <w:rPr>
          <w:rFonts w:ascii="Consolas"/>
          <w:color w:val="000000"/>
        </w:rPr>
        <w:t xml:space="preserve"> apt-get install </w:t>
      </w:r>
      <w:proofErr w:type="spellStart"/>
      <w:r>
        <w:rPr>
          <w:rFonts w:ascii="Consolas"/>
          <w:color w:val="000000"/>
        </w:rPr>
        <w:t>python3</w:t>
      </w:r>
      <w:proofErr w:type="spellEnd"/>
      <w:r>
        <w:rPr>
          <w:rFonts w:ascii="Consolas"/>
          <w:color w:val="000000"/>
        </w:rPr>
        <w:t>-pip</w:t>
      </w:r>
    </w:p>
    <w:p w:rsidR="00F72DFE" w:rsidRDefault="00D006DE">
      <w:pPr>
        <w:spacing w:after="0"/>
      </w:pPr>
      <w:proofErr w:type="spellStart"/>
      <w:r>
        <w:rPr>
          <w:rFonts w:ascii="Consolas"/>
          <w:color w:val="000000"/>
        </w:rPr>
        <w:t>sudo</w:t>
      </w:r>
      <w:proofErr w:type="spellEnd"/>
      <w:r>
        <w:rPr>
          <w:rFonts w:ascii="Consolas"/>
          <w:color w:val="000000"/>
        </w:rPr>
        <w:t xml:space="preserve"> apt-get install </w:t>
      </w:r>
      <w:proofErr w:type="spellStart"/>
      <w:r>
        <w:rPr>
          <w:rFonts w:ascii="Consolas"/>
          <w:color w:val="000000"/>
        </w:rPr>
        <w:t>haskell</w:t>
      </w:r>
      <w:proofErr w:type="spellEnd"/>
      <w:r>
        <w:rPr>
          <w:rFonts w:ascii="Consolas"/>
          <w:color w:val="000000"/>
        </w:rPr>
        <w:t>-platform</w:t>
      </w:r>
    </w:p>
    <w:p w:rsidR="00F72DFE" w:rsidRDefault="00D006DE">
      <w:pPr>
        <w:spacing w:after="0"/>
      </w:pPr>
      <w:proofErr w:type="spellStart"/>
      <w:r>
        <w:rPr>
          <w:rFonts w:ascii="Consolas"/>
          <w:color w:val="000000"/>
        </w:rPr>
        <w:t>sudo</w:t>
      </w:r>
      <w:proofErr w:type="spellEnd"/>
      <w:r>
        <w:rPr>
          <w:rFonts w:ascii="Consolas"/>
          <w:color w:val="000000"/>
        </w:rPr>
        <w:t xml:space="preserve"> apt-get install </w:t>
      </w:r>
      <w:proofErr w:type="spellStart"/>
      <w:r>
        <w:rPr>
          <w:rFonts w:ascii="Consolas"/>
          <w:color w:val="000000"/>
        </w:rPr>
        <w:t>pkg-config</w:t>
      </w:r>
      <w:proofErr w:type="spellEnd"/>
    </w:p>
    <w:p w:rsidR="00F72DFE" w:rsidRDefault="00D006DE">
      <w:pPr>
        <w:spacing w:after="0"/>
        <w:rPr>
          <w:rFonts w:ascii="Consolas"/>
          <w:color w:val="000000"/>
        </w:rPr>
      </w:pPr>
      <w:proofErr w:type="spellStart"/>
      <w:r>
        <w:rPr>
          <w:rFonts w:ascii="Consolas"/>
          <w:color w:val="000000"/>
        </w:rPr>
        <w:t>sudo</w:t>
      </w:r>
      <w:proofErr w:type="spellEnd"/>
      <w:r>
        <w:rPr>
          <w:rFonts w:ascii="Consolas"/>
          <w:color w:val="000000"/>
        </w:rPr>
        <w:t xml:space="preserve"> apt-get install </w:t>
      </w:r>
      <w:proofErr w:type="spellStart"/>
      <w:r>
        <w:rPr>
          <w:rFonts w:ascii="Consolas"/>
          <w:color w:val="000000"/>
        </w:rPr>
        <w:t>libncurses5</w:t>
      </w:r>
      <w:proofErr w:type="spellEnd"/>
      <w:r>
        <w:rPr>
          <w:rFonts w:ascii="Consolas"/>
          <w:color w:val="000000"/>
        </w:rPr>
        <w:t>-dev</w:t>
      </w:r>
    </w:p>
    <w:p w:rsidR="00A63955" w:rsidRDefault="00A63955">
      <w:pPr>
        <w:spacing w:after="0"/>
      </w:pPr>
    </w:p>
    <w:p w:rsidR="00F72DFE" w:rsidRDefault="00D006DE">
      <w:pPr>
        <w:pStyle w:val="Heading2"/>
        <w:spacing w:after="0"/>
      </w:pPr>
      <w:r>
        <w:rPr>
          <w:rFonts w:ascii="Cambria"/>
          <w:color w:val="000000"/>
        </w:rPr>
        <w:t xml:space="preserve">Installing </w:t>
      </w:r>
      <w:proofErr w:type="spellStart"/>
      <w:r>
        <w:rPr>
          <w:rFonts w:ascii="Cambria"/>
          <w:color w:val="000000"/>
        </w:rPr>
        <w:t>Jupyter</w:t>
      </w:r>
      <w:proofErr w:type="spellEnd"/>
    </w:p>
    <w:p w:rsidR="00F72DFE" w:rsidRDefault="00D006DE">
      <w:pPr>
        <w:spacing w:after="0"/>
        <w:rPr>
          <w:rFonts w:ascii="Consolas"/>
          <w:color w:val="000000"/>
        </w:rPr>
      </w:pPr>
      <w:proofErr w:type="spellStart"/>
      <w:r>
        <w:rPr>
          <w:rFonts w:ascii="Consolas"/>
          <w:color w:val="000000"/>
        </w:rPr>
        <w:t>sudo</w:t>
      </w:r>
      <w:proofErr w:type="spellEnd"/>
      <w:r>
        <w:rPr>
          <w:rFonts w:ascii="Consolas"/>
          <w:color w:val="000000"/>
        </w:rPr>
        <w:t xml:space="preserve"> </w:t>
      </w:r>
      <w:proofErr w:type="spellStart"/>
      <w:r>
        <w:rPr>
          <w:rFonts w:ascii="Consolas"/>
          <w:color w:val="000000"/>
        </w:rPr>
        <w:t>pip3</w:t>
      </w:r>
      <w:proofErr w:type="spellEnd"/>
      <w:r>
        <w:rPr>
          <w:rFonts w:ascii="Consolas"/>
          <w:color w:val="000000"/>
        </w:rPr>
        <w:t xml:space="preserve"> install </w:t>
      </w:r>
      <w:proofErr w:type="spellStart"/>
      <w:r>
        <w:rPr>
          <w:rFonts w:ascii="Consolas"/>
          <w:color w:val="000000"/>
        </w:rPr>
        <w:t>jupy</w:t>
      </w:r>
      <w:r>
        <w:rPr>
          <w:rFonts w:ascii="Consolas"/>
          <w:color w:val="000000"/>
        </w:rPr>
        <w:t>ter</w:t>
      </w:r>
      <w:proofErr w:type="spellEnd"/>
    </w:p>
    <w:p w:rsidR="00816208" w:rsidRDefault="00816208">
      <w:pPr>
        <w:spacing w:after="0"/>
      </w:pPr>
    </w:p>
    <w:p w:rsidR="00F72DFE" w:rsidRDefault="00D006DE">
      <w:pPr>
        <w:pStyle w:val="Heading2"/>
        <w:spacing w:after="0"/>
      </w:pPr>
      <w:r>
        <w:rPr>
          <w:rFonts w:ascii="Cambria"/>
          <w:color w:val="000000"/>
        </w:rPr>
        <w:t>Installing and Configuring cabal</w:t>
      </w:r>
    </w:p>
    <w:p w:rsidR="00F72DFE" w:rsidRDefault="00D006DE">
      <w:pPr>
        <w:spacing w:after="0"/>
      </w:pPr>
      <w:r>
        <w:rPr>
          <w:rFonts w:ascii="Consolas"/>
          <w:color w:val="000000"/>
        </w:rPr>
        <w:t>cabal update</w:t>
      </w:r>
    </w:p>
    <w:p w:rsidR="00F72DFE" w:rsidRDefault="00D006DE">
      <w:pPr>
        <w:spacing w:after="0"/>
      </w:pPr>
      <w:r>
        <w:rPr>
          <w:rFonts w:ascii="Consolas"/>
          <w:color w:val="000000"/>
        </w:rPr>
        <w:t>cabal install cabal-install</w:t>
      </w:r>
    </w:p>
    <w:p w:rsidR="00F72DFE" w:rsidRDefault="00D006DE">
      <w:pPr>
        <w:spacing w:after="0"/>
      </w:pPr>
      <w:r>
        <w:rPr>
          <w:rFonts w:ascii="Consolas"/>
          <w:color w:val="000000"/>
        </w:rPr>
        <w:t>echo "export PATH=~/.cabal/bin/:$PATH" &gt; ~/.</w:t>
      </w:r>
      <w:proofErr w:type="spellStart"/>
      <w:r>
        <w:rPr>
          <w:rFonts w:ascii="Consolas"/>
          <w:color w:val="000000"/>
        </w:rPr>
        <w:t>bashrc</w:t>
      </w:r>
      <w:proofErr w:type="spellEnd"/>
    </w:p>
    <w:p w:rsidR="00F72DFE" w:rsidRDefault="00D006DE">
      <w:pPr>
        <w:spacing w:after="0"/>
      </w:pPr>
      <w:r>
        <w:rPr>
          <w:rFonts w:ascii="Consolas"/>
          <w:color w:val="000000"/>
        </w:rPr>
        <w:t>source ~/.</w:t>
      </w:r>
      <w:proofErr w:type="spellStart"/>
      <w:r>
        <w:rPr>
          <w:rFonts w:ascii="Consolas"/>
          <w:color w:val="000000"/>
        </w:rPr>
        <w:t>bashrc</w:t>
      </w:r>
      <w:proofErr w:type="spellEnd"/>
    </w:p>
    <w:p w:rsidR="00F72DFE" w:rsidRDefault="00D006DE">
      <w:pPr>
        <w:spacing w:after="0"/>
      </w:pPr>
      <w:r>
        <w:rPr>
          <w:rFonts w:ascii="Consolas"/>
          <w:color w:val="000000"/>
        </w:rPr>
        <w:t>echo $PATH</w:t>
      </w:r>
    </w:p>
    <w:p w:rsidR="00F72DFE" w:rsidRDefault="00F72DFE">
      <w:pPr>
        <w:spacing w:after="0"/>
      </w:pPr>
    </w:p>
    <w:p w:rsidR="00F72DFE" w:rsidRDefault="00D006DE">
      <w:pPr>
        <w:pStyle w:val="Heading2"/>
        <w:spacing w:after="0"/>
      </w:pPr>
      <w:r>
        <w:rPr>
          <w:rFonts w:ascii="Cambria"/>
          <w:color w:val="000000"/>
        </w:rPr>
        <w:t xml:space="preserve">Installing </w:t>
      </w:r>
      <w:proofErr w:type="spellStart"/>
      <w:r>
        <w:rPr>
          <w:rFonts w:ascii="Cambria"/>
          <w:color w:val="000000"/>
        </w:rPr>
        <w:t>IHaskell</w:t>
      </w:r>
      <w:proofErr w:type="spellEnd"/>
    </w:p>
    <w:p w:rsidR="00F72DFE" w:rsidRDefault="00D006DE">
      <w:pPr>
        <w:spacing w:after="0"/>
      </w:pPr>
      <w:r>
        <w:rPr>
          <w:rFonts w:ascii="Consolas"/>
          <w:color w:val="000000"/>
        </w:rPr>
        <w:t xml:space="preserve">cabal install happy </w:t>
      </w:r>
      <w:proofErr w:type="spellStart"/>
      <w:r>
        <w:rPr>
          <w:rFonts w:ascii="Consolas"/>
          <w:color w:val="000000"/>
        </w:rPr>
        <w:t>cpphs</w:t>
      </w:r>
      <w:proofErr w:type="spellEnd"/>
    </w:p>
    <w:p w:rsidR="00F72DFE" w:rsidRDefault="00D006DE">
      <w:pPr>
        <w:spacing w:after="0"/>
      </w:pPr>
      <w:r>
        <w:rPr>
          <w:rFonts w:ascii="Consolas"/>
          <w:color w:val="000000"/>
        </w:rPr>
        <w:t xml:space="preserve">cabal install </w:t>
      </w:r>
      <w:proofErr w:type="spellStart"/>
      <w:r>
        <w:rPr>
          <w:rFonts w:ascii="Consolas"/>
          <w:color w:val="000000"/>
        </w:rPr>
        <w:t>ihaskell</w:t>
      </w:r>
      <w:proofErr w:type="spellEnd"/>
      <w:r>
        <w:rPr>
          <w:rFonts w:ascii="Consolas"/>
          <w:color w:val="000000"/>
        </w:rPr>
        <w:t xml:space="preserve"> --reorder-goals</w:t>
      </w:r>
    </w:p>
    <w:p w:rsidR="00F72DFE" w:rsidRDefault="00F72DFE">
      <w:pPr>
        <w:spacing w:after="0"/>
      </w:pPr>
    </w:p>
    <w:p w:rsidR="00F72DFE" w:rsidRDefault="00D006DE">
      <w:pPr>
        <w:pStyle w:val="Heading2"/>
        <w:spacing w:after="0"/>
      </w:pPr>
      <w:r>
        <w:rPr>
          <w:rFonts w:ascii="Cambria"/>
          <w:color w:val="000000"/>
        </w:rPr>
        <w:t>Installing</w:t>
      </w:r>
      <w:r>
        <w:rPr>
          <w:rFonts w:ascii="Cambria"/>
          <w:color w:val="000000"/>
        </w:rPr>
        <w:t xml:space="preserve"> </w:t>
      </w:r>
      <w:proofErr w:type="spellStart"/>
      <w:r>
        <w:rPr>
          <w:rFonts w:ascii="Cambria"/>
          <w:color w:val="000000"/>
        </w:rPr>
        <w:t>IHaskell</w:t>
      </w:r>
      <w:proofErr w:type="spellEnd"/>
      <w:r>
        <w:rPr>
          <w:rFonts w:ascii="Cambria"/>
          <w:color w:val="000000"/>
        </w:rPr>
        <w:t xml:space="preserve"> into </w:t>
      </w:r>
      <w:proofErr w:type="spellStart"/>
      <w:r>
        <w:rPr>
          <w:rFonts w:ascii="Cambria"/>
          <w:color w:val="000000"/>
        </w:rPr>
        <w:t>Jupyter</w:t>
      </w:r>
      <w:proofErr w:type="spellEnd"/>
    </w:p>
    <w:p w:rsidR="00F72DFE" w:rsidRDefault="00D006DE">
      <w:pPr>
        <w:spacing w:after="0"/>
      </w:pPr>
      <w:proofErr w:type="spellStart"/>
      <w:r>
        <w:rPr>
          <w:rFonts w:ascii="Consolas"/>
          <w:color w:val="000000"/>
        </w:rPr>
        <w:t>ihaskell</w:t>
      </w:r>
      <w:proofErr w:type="spellEnd"/>
      <w:r>
        <w:rPr>
          <w:rFonts w:ascii="Consolas"/>
          <w:color w:val="000000"/>
        </w:rPr>
        <w:t xml:space="preserve"> install</w:t>
      </w:r>
    </w:p>
    <w:p w:rsidR="00F72DFE" w:rsidRDefault="00F72DFE">
      <w:pPr>
        <w:spacing w:after="0"/>
      </w:pPr>
    </w:p>
    <w:p w:rsidR="00F72DFE" w:rsidRDefault="00D006DE">
      <w:pPr>
        <w:pStyle w:val="Heading2"/>
        <w:spacing w:after="0"/>
      </w:pPr>
      <w:r>
        <w:rPr>
          <w:rFonts w:ascii="Cambria"/>
          <w:color w:val="000000"/>
        </w:rPr>
        <w:t xml:space="preserve">Running </w:t>
      </w:r>
      <w:proofErr w:type="spellStart"/>
      <w:r>
        <w:rPr>
          <w:rFonts w:ascii="Cambria"/>
          <w:color w:val="000000"/>
        </w:rPr>
        <w:t>Jupyter</w:t>
      </w:r>
      <w:proofErr w:type="spellEnd"/>
      <w:r>
        <w:rPr>
          <w:rFonts w:ascii="Cambria"/>
          <w:color w:val="000000"/>
        </w:rPr>
        <w:t xml:space="preserve"> with </w:t>
      </w:r>
      <w:proofErr w:type="spellStart"/>
      <w:r>
        <w:rPr>
          <w:rFonts w:ascii="Cambria"/>
          <w:color w:val="000000"/>
        </w:rPr>
        <w:t>IHaskell</w:t>
      </w:r>
      <w:proofErr w:type="spellEnd"/>
    </w:p>
    <w:p w:rsidR="00F72DFE" w:rsidRDefault="00D006DE">
      <w:pPr>
        <w:spacing w:after="0"/>
      </w:pPr>
      <w:proofErr w:type="spellStart"/>
      <w:r>
        <w:rPr>
          <w:rFonts w:ascii="Consolas"/>
          <w:color w:val="000000"/>
        </w:rPr>
        <w:t>ipython</w:t>
      </w:r>
      <w:proofErr w:type="spellEnd"/>
      <w:r>
        <w:rPr>
          <w:rFonts w:ascii="Consolas"/>
          <w:color w:val="000000"/>
        </w:rPr>
        <w:t xml:space="preserve"> notebook</w:t>
      </w:r>
    </w:p>
    <w:p w:rsidR="00F72DFE" w:rsidRDefault="00F72DFE">
      <w:pPr>
        <w:spacing w:after="0"/>
      </w:pPr>
    </w:p>
    <w:p w:rsidR="00F72DFE" w:rsidRDefault="00D006DE">
      <w:pPr>
        <w:pStyle w:val="Heading1"/>
        <w:spacing w:after="0"/>
      </w:pPr>
      <w:r>
        <w:rPr>
          <w:rFonts w:ascii="Cambria"/>
          <w:color w:val="000000"/>
        </w:rPr>
        <w:t>Installations by Video</w:t>
      </w:r>
    </w:p>
    <w:p w:rsidR="00F72DFE" w:rsidRDefault="00D006DE">
      <w:pPr>
        <w:pStyle w:val="Heading2"/>
        <w:spacing w:after="0"/>
      </w:pPr>
      <w:r>
        <w:rPr>
          <w:rFonts w:ascii="Cambria"/>
          <w:color w:val="000000"/>
        </w:rPr>
        <w:t>Section 1</w:t>
      </w:r>
      <w:r w:rsidR="00FD6E80">
        <w:rPr>
          <w:rFonts w:ascii="Cambria"/>
          <w:color w:val="000000"/>
        </w:rPr>
        <w:t xml:space="preserve"> -</w:t>
      </w:r>
      <w:r>
        <w:rPr>
          <w:rFonts w:ascii="Cambria"/>
          <w:color w:val="000000"/>
        </w:rPr>
        <w:t xml:space="preserve"> Video 1</w:t>
      </w:r>
    </w:p>
    <w:p w:rsidR="00F72DFE" w:rsidRDefault="004D3F70">
      <w:pPr>
        <w:spacing w:after="0"/>
      </w:pPr>
      <w:r>
        <w:rPr>
          <w:rFonts w:ascii="Cambria"/>
          <w:color w:val="000000"/>
        </w:rPr>
        <w:t xml:space="preserve">We install the </w:t>
      </w:r>
      <w:proofErr w:type="spellStart"/>
      <w:r>
        <w:rPr>
          <w:rFonts w:ascii="Cambria"/>
          <w:color w:val="000000"/>
        </w:rPr>
        <w:t>Text.CSV</w:t>
      </w:r>
      <w:proofErr w:type="spellEnd"/>
      <w:r>
        <w:rPr>
          <w:rFonts w:ascii="Cambria"/>
          <w:color w:val="000000"/>
        </w:rPr>
        <w:t xml:space="preserve"> library</w:t>
      </w:r>
      <w:r w:rsidR="00D006DE">
        <w:rPr>
          <w:rFonts w:ascii="Cambria"/>
          <w:color w:val="000000"/>
        </w:rPr>
        <w:t>.</w:t>
      </w:r>
    </w:p>
    <w:p w:rsidR="00F72DFE" w:rsidRDefault="00D006DE">
      <w:pPr>
        <w:spacing w:after="0"/>
      </w:pPr>
      <w:r>
        <w:rPr>
          <w:rFonts w:ascii="Consolas"/>
          <w:color w:val="000000"/>
        </w:rPr>
        <w:t>cabal install csv</w:t>
      </w:r>
    </w:p>
    <w:p w:rsidR="00F72DFE" w:rsidRDefault="00F72DFE">
      <w:pPr>
        <w:spacing w:after="0"/>
      </w:pPr>
    </w:p>
    <w:p w:rsidR="00F72DFE" w:rsidRDefault="00D006DE">
      <w:pPr>
        <w:pStyle w:val="Heading2"/>
        <w:spacing w:after="0"/>
      </w:pPr>
      <w:r>
        <w:rPr>
          <w:rFonts w:ascii="Cambria"/>
          <w:color w:val="000000"/>
        </w:rPr>
        <w:t>Section 2</w:t>
      </w:r>
      <w:r w:rsidR="00FD6E80">
        <w:rPr>
          <w:rFonts w:ascii="Cambria"/>
          <w:color w:val="000000"/>
        </w:rPr>
        <w:t xml:space="preserve"> -</w:t>
      </w:r>
      <w:r>
        <w:rPr>
          <w:rFonts w:ascii="Cambria"/>
          <w:color w:val="000000"/>
        </w:rPr>
        <w:t xml:space="preserve"> Video 1</w:t>
      </w:r>
    </w:p>
    <w:p w:rsidR="00F72DFE" w:rsidRDefault="00D006DE">
      <w:pPr>
        <w:spacing w:after="0"/>
      </w:pPr>
      <w:r>
        <w:rPr>
          <w:rFonts w:ascii="Cambria"/>
          <w:color w:val="000000"/>
        </w:rPr>
        <w:t xml:space="preserve">We install </w:t>
      </w:r>
      <w:proofErr w:type="spellStart"/>
      <w:r>
        <w:rPr>
          <w:rFonts w:ascii="Cambria"/>
          <w:color w:val="000000"/>
        </w:rPr>
        <w:t>SQLite3</w:t>
      </w:r>
      <w:proofErr w:type="spellEnd"/>
      <w:r>
        <w:rPr>
          <w:rFonts w:ascii="Cambria"/>
          <w:color w:val="000000"/>
        </w:rPr>
        <w:t>.</w:t>
      </w:r>
    </w:p>
    <w:p w:rsidR="00F72DFE" w:rsidRDefault="00D006DE">
      <w:pPr>
        <w:spacing w:after="0"/>
      </w:pPr>
      <w:proofErr w:type="spellStart"/>
      <w:r>
        <w:rPr>
          <w:rFonts w:ascii="Consolas"/>
          <w:color w:val="000000"/>
        </w:rPr>
        <w:t>sudo</w:t>
      </w:r>
      <w:proofErr w:type="spellEnd"/>
      <w:r>
        <w:rPr>
          <w:rFonts w:ascii="Consolas"/>
          <w:color w:val="000000"/>
        </w:rPr>
        <w:t xml:space="preserve"> </w:t>
      </w:r>
      <w:r>
        <w:rPr>
          <w:rFonts w:ascii="Consolas"/>
          <w:color w:val="000000"/>
        </w:rPr>
        <w:t xml:space="preserve">apt-get install </w:t>
      </w:r>
      <w:proofErr w:type="spellStart"/>
      <w:r>
        <w:rPr>
          <w:rFonts w:ascii="Consolas"/>
          <w:color w:val="000000"/>
        </w:rPr>
        <w:t>sqlite3</w:t>
      </w:r>
      <w:proofErr w:type="spellEnd"/>
      <w:r>
        <w:rPr>
          <w:rFonts w:ascii="Consolas"/>
          <w:color w:val="000000"/>
        </w:rPr>
        <w:t xml:space="preserve"> </w:t>
      </w:r>
      <w:proofErr w:type="spellStart"/>
      <w:r>
        <w:rPr>
          <w:rFonts w:ascii="Consolas"/>
          <w:color w:val="000000"/>
        </w:rPr>
        <w:t>libsqlite3</w:t>
      </w:r>
      <w:proofErr w:type="spellEnd"/>
      <w:r>
        <w:rPr>
          <w:rFonts w:ascii="Consolas"/>
          <w:color w:val="000000"/>
        </w:rPr>
        <w:t>-dev</w:t>
      </w:r>
    </w:p>
    <w:p w:rsidR="00F72DFE" w:rsidRDefault="00F72DFE">
      <w:pPr>
        <w:spacing w:after="0"/>
      </w:pPr>
    </w:p>
    <w:p w:rsidR="00F72DFE" w:rsidRDefault="00D006DE">
      <w:pPr>
        <w:pStyle w:val="Heading2"/>
        <w:spacing w:after="0"/>
      </w:pPr>
      <w:r>
        <w:rPr>
          <w:rFonts w:ascii="Cambria"/>
          <w:color w:val="000000"/>
        </w:rPr>
        <w:t>Section 2</w:t>
      </w:r>
      <w:r w:rsidR="004D3F70">
        <w:rPr>
          <w:rFonts w:ascii="Cambria"/>
          <w:color w:val="000000"/>
        </w:rPr>
        <w:t xml:space="preserve"> -</w:t>
      </w:r>
      <w:r>
        <w:rPr>
          <w:rFonts w:ascii="Cambria"/>
          <w:color w:val="000000"/>
        </w:rPr>
        <w:t xml:space="preserve"> Video 2</w:t>
      </w:r>
    </w:p>
    <w:p w:rsidR="00F72DFE" w:rsidRDefault="00D006DE">
      <w:pPr>
        <w:spacing w:after="0"/>
      </w:pPr>
      <w:r>
        <w:rPr>
          <w:rFonts w:ascii="Cambria"/>
          <w:color w:val="000000"/>
        </w:rPr>
        <w:t xml:space="preserve">We install the </w:t>
      </w:r>
      <w:proofErr w:type="spellStart"/>
      <w:r>
        <w:rPr>
          <w:rFonts w:ascii="Cambria"/>
          <w:color w:val="000000"/>
        </w:rPr>
        <w:t>HDBC</w:t>
      </w:r>
      <w:proofErr w:type="spellEnd"/>
      <w:r>
        <w:rPr>
          <w:rFonts w:ascii="Cambria"/>
          <w:color w:val="000000"/>
        </w:rPr>
        <w:t xml:space="preserve"> Haskell libraries for </w:t>
      </w:r>
      <w:proofErr w:type="spellStart"/>
      <w:r>
        <w:rPr>
          <w:rFonts w:ascii="Cambria"/>
          <w:color w:val="000000"/>
        </w:rPr>
        <w:t>SQLite3</w:t>
      </w:r>
      <w:proofErr w:type="spellEnd"/>
      <w:r>
        <w:rPr>
          <w:rFonts w:ascii="Cambria"/>
          <w:color w:val="000000"/>
        </w:rPr>
        <w:t>.</w:t>
      </w:r>
    </w:p>
    <w:p w:rsidR="00F72DFE" w:rsidRDefault="00D006DE">
      <w:pPr>
        <w:spacing w:after="0"/>
      </w:pPr>
      <w:proofErr w:type="spellStart"/>
      <w:r>
        <w:rPr>
          <w:rFonts w:ascii="Consolas"/>
          <w:color w:val="000000"/>
        </w:rPr>
        <w:t>sudo</w:t>
      </w:r>
      <w:proofErr w:type="spellEnd"/>
      <w:r>
        <w:rPr>
          <w:rFonts w:ascii="Consolas"/>
          <w:color w:val="000000"/>
        </w:rPr>
        <w:t xml:space="preserve"> apt-get install </w:t>
      </w:r>
      <w:proofErr w:type="spellStart"/>
      <w:r>
        <w:rPr>
          <w:rFonts w:ascii="Consolas"/>
          <w:color w:val="000000"/>
        </w:rPr>
        <w:t>libghc</w:t>
      </w:r>
      <w:proofErr w:type="spellEnd"/>
      <w:r>
        <w:rPr>
          <w:rFonts w:ascii="Consolas"/>
          <w:color w:val="000000"/>
        </w:rPr>
        <w:t>-</w:t>
      </w:r>
      <w:proofErr w:type="spellStart"/>
      <w:r>
        <w:rPr>
          <w:rFonts w:ascii="Consolas"/>
          <w:color w:val="000000"/>
        </w:rPr>
        <w:t>hdbc</w:t>
      </w:r>
      <w:proofErr w:type="spellEnd"/>
      <w:r>
        <w:rPr>
          <w:rFonts w:ascii="Consolas"/>
          <w:color w:val="000000"/>
        </w:rPr>
        <w:t>-</w:t>
      </w:r>
      <w:proofErr w:type="spellStart"/>
      <w:r>
        <w:rPr>
          <w:rFonts w:ascii="Consolas"/>
          <w:color w:val="000000"/>
        </w:rPr>
        <w:t>sqlite3</w:t>
      </w:r>
      <w:proofErr w:type="spellEnd"/>
      <w:r>
        <w:rPr>
          <w:rFonts w:ascii="Consolas"/>
          <w:color w:val="000000"/>
        </w:rPr>
        <w:t>-dev</w:t>
      </w:r>
    </w:p>
    <w:p w:rsidR="00F72DFE" w:rsidRDefault="00D006DE">
      <w:pPr>
        <w:spacing w:after="0"/>
      </w:pPr>
      <w:r>
        <w:rPr>
          <w:rFonts w:ascii="Consolas"/>
          <w:color w:val="000000"/>
        </w:rPr>
        <w:t xml:space="preserve">cabal install </w:t>
      </w:r>
      <w:proofErr w:type="spellStart"/>
      <w:r>
        <w:rPr>
          <w:rFonts w:ascii="Consolas"/>
          <w:color w:val="000000"/>
        </w:rPr>
        <w:t>HDBC</w:t>
      </w:r>
      <w:proofErr w:type="spellEnd"/>
      <w:r>
        <w:rPr>
          <w:rFonts w:ascii="Consolas"/>
          <w:color w:val="000000"/>
        </w:rPr>
        <w:t xml:space="preserve"> </w:t>
      </w:r>
      <w:proofErr w:type="spellStart"/>
      <w:r>
        <w:rPr>
          <w:rFonts w:ascii="Consolas"/>
          <w:color w:val="000000"/>
        </w:rPr>
        <w:t>HDBC-sqlite3</w:t>
      </w:r>
      <w:proofErr w:type="spellEnd"/>
    </w:p>
    <w:p w:rsidR="00F72DFE" w:rsidRDefault="00F72DFE">
      <w:pPr>
        <w:spacing w:after="0"/>
      </w:pPr>
    </w:p>
    <w:p w:rsidR="00F72DFE" w:rsidRDefault="00D006DE">
      <w:pPr>
        <w:pStyle w:val="Heading2"/>
        <w:spacing w:after="0"/>
      </w:pPr>
      <w:r>
        <w:rPr>
          <w:rFonts w:ascii="Cambria"/>
          <w:color w:val="000000"/>
        </w:rPr>
        <w:t>Section 3 -</w:t>
      </w:r>
      <w:r>
        <w:rPr>
          <w:rFonts w:ascii="Cambria"/>
          <w:color w:val="000000"/>
        </w:rPr>
        <w:t xml:space="preserve"> Video 1</w:t>
      </w:r>
    </w:p>
    <w:p w:rsidR="00F72DFE" w:rsidRDefault="00D006DE">
      <w:pPr>
        <w:spacing w:after="0"/>
      </w:pPr>
      <w:r>
        <w:rPr>
          <w:rFonts w:ascii="Cambria"/>
          <w:color w:val="000000"/>
        </w:rPr>
        <w:t xml:space="preserve">We install </w:t>
      </w:r>
      <w:proofErr w:type="spellStart"/>
      <w:r>
        <w:rPr>
          <w:rFonts w:ascii="Cambria"/>
          <w:color w:val="000000"/>
        </w:rPr>
        <w:t>Text.Regex.Posi</w:t>
      </w:r>
      <w:r>
        <w:rPr>
          <w:rFonts w:ascii="Cambria"/>
          <w:color w:val="000000"/>
        </w:rPr>
        <w:t>x</w:t>
      </w:r>
      <w:proofErr w:type="spellEnd"/>
      <w:r>
        <w:rPr>
          <w:rFonts w:ascii="Cambria"/>
          <w:color w:val="000000"/>
        </w:rPr>
        <w:t xml:space="preserve"> library.</w:t>
      </w:r>
    </w:p>
    <w:p w:rsidR="00F72DFE" w:rsidRDefault="00D006DE">
      <w:pPr>
        <w:spacing w:after="0"/>
      </w:pPr>
      <w:r>
        <w:rPr>
          <w:rFonts w:ascii="Consolas"/>
          <w:color w:val="000000"/>
        </w:rPr>
        <w:t>cabal install regex-</w:t>
      </w:r>
      <w:proofErr w:type="spellStart"/>
      <w:r>
        <w:rPr>
          <w:rFonts w:ascii="Consolas"/>
          <w:color w:val="000000"/>
        </w:rPr>
        <w:t>posix</w:t>
      </w:r>
      <w:proofErr w:type="spellEnd"/>
    </w:p>
    <w:p w:rsidR="00F72DFE" w:rsidRDefault="00F72DFE">
      <w:pPr>
        <w:spacing w:after="0"/>
      </w:pPr>
    </w:p>
    <w:p w:rsidR="00F72DFE" w:rsidRDefault="00D006DE">
      <w:pPr>
        <w:pStyle w:val="Heading2"/>
        <w:spacing w:after="0"/>
      </w:pPr>
      <w:r>
        <w:rPr>
          <w:rFonts w:ascii="Cambria"/>
          <w:color w:val="000000"/>
        </w:rPr>
        <w:t>Section 4 -</w:t>
      </w:r>
      <w:r>
        <w:rPr>
          <w:rFonts w:ascii="Cambria"/>
          <w:color w:val="000000"/>
        </w:rPr>
        <w:t xml:space="preserve"> Video 1</w:t>
      </w:r>
    </w:p>
    <w:p w:rsidR="00F72DFE" w:rsidRDefault="00D006DE">
      <w:pPr>
        <w:spacing w:after="0"/>
      </w:pPr>
      <w:r>
        <w:rPr>
          <w:rFonts w:ascii="Cambria"/>
          <w:color w:val="000000"/>
        </w:rPr>
        <w:t xml:space="preserve">We install </w:t>
      </w:r>
      <w:proofErr w:type="spellStart"/>
      <w:r>
        <w:rPr>
          <w:rFonts w:ascii="Cambria"/>
          <w:color w:val="000000"/>
        </w:rPr>
        <w:t>gnuplot</w:t>
      </w:r>
      <w:proofErr w:type="spellEnd"/>
      <w:r>
        <w:rPr>
          <w:rFonts w:ascii="Cambria"/>
          <w:color w:val="000000"/>
        </w:rPr>
        <w:t xml:space="preserve"> and the </w:t>
      </w:r>
      <w:proofErr w:type="spellStart"/>
      <w:r>
        <w:rPr>
          <w:rFonts w:ascii="Cambria"/>
          <w:color w:val="000000"/>
        </w:rPr>
        <w:t>Graphics.EasyPlot</w:t>
      </w:r>
      <w:proofErr w:type="spellEnd"/>
      <w:r>
        <w:rPr>
          <w:rFonts w:ascii="Cambria"/>
          <w:color w:val="000000"/>
        </w:rPr>
        <w:t xml:space="preserve"> library.</w:t>
      </w:r>
    </w:p>
    <w:p w:rsidR="00F72DFE" w:rsidRDefault="00D006DE">
      <w:pPr>
        <w:spacing w:after="0"/>
      </w:pPr>
      <w:proofErr w:type="spellStart"/>
      <w:r>
        <w:rPr>
          <w:rFonts w:ascii="Consolas"/>
          <w:color w:val="000000"/>
        </w:rPr>
        <w:t>sudo</w:t>
      </w:r>
      <w:proofErr w:type="spellEnd"/>
      <w:r>
        <w:rPr>
          <w:rFonts w:ascii="Consolas"/>
          <w:color w:val="000000"/>
        </w:rPr>
        <w:t xml:space="preserve"> apt-get install </w:t>
      </w:r>
      <w:proofErr w:type="spellStart"/>
      <w:r>
        <w:rPr>
          <w:rFonts w:ascii="Consolas"/>
          <w:color w:val="000000"/>
        </w:rPr>
        <w:t>gnuplot</w:t>
      </w:r>
      <w:proofErr w:type="spellEnd"/>
    </w:p>
    <w:p w:rsidR="00F72DFE" w:rsidRDefault="00D006DE">
      <w:pPr>
        <w:spacing w:after="0"/>
      </w:pPr>
      <w:r>
        <w:rPr>
          <w:rFonts w:ascii="Consolas"/>
          <w:color w:val="000000"/>
        </w:rPr>
        <w:t xml:space="preserve">cabal install </w:t>
      </w:r>
      <w:proofErr w:type="spellStart"/>
      <w:r>
        <w:rPr>
          <w:rFonts w:ascii="Consolas"/>
          <w:color w:val="000000"/>
        </w:rPr>
        <w:t>easyplot</w:t>
      </w:r>
      <w:bookmarkStart w:id="0" w:name="_GoBack"/>
      <w:bookmarkEnd w:id="0"/>
      <w:proofErr w:type="spellEnd"/>
    </w:p>
    <w:sectPr w:rsidR="00F72DFE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72DFE"/>
    <w:rsid w:val="004D3F70"/>
    <w:rsid w:val="00816208"/>
    <w:rsid w:val="00A63955"/>
    <w:rsid w:val="00D006DE"/>
    <w:rsid w:val="00F72DFE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8B1AF-5005-4E59-863F-C0FC902D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Poojary</cp:lastModifiedBy>
  <cp:revision>6</cp:revision>
  <dcterms:created xsi:type="dcterms:W3CDTF">2016-07-27T10:57:00Z</dcterms:created>
  <dcterms:modified xsi:type="dcterms:W3CDTF">2016-07-27T11:06:00Z</dcterms:modified>
</cp:coreProperties>
</file>